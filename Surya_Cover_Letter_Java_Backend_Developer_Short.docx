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Surya</w:t>
      </w:r>
    </w:p>
    <w:p>
      <w:r>
        <w:t>Main Road Street, Thuthur</w:t>
      </w:r>
    </w:p>
    <w:p>
      <w:r>
        <w:t>Ariyalur District, Tamil Nadu, India</w:t>
      </w:r>
    </w:p>
    <w:p>
      <w:r>
        <w:t>621701</w:t>
      </w:r>
    </w:p>
    <w:p>
      <w:r>
        <w:t>suryajj2022@gmail.com</w:t>
      </w:r>
    </w:p>
    <w:p>
      <w:r>
        <w:t>9976083866</w:t>
      </w:r>
    </w:p>
    <w:p>
      <w:r>
        <w:t>Today</w:t>
      </w:r>
    </w:p>
    <w:p/>
    <w:p>
      <w:r>
        <w:t>Hiring Manager</w:t>
      </w:r>
    </w:p>
    <w:p>
      <w:r>
        <w:t>Adler</w:t>
      </w:r>
    </w:p>
    <w:p>
      <w:r>
        <w:t>[Company Address]</w:t>
      </w:r>
    </w:p>
    <w:p>
      <w:r>
        <w:t>[City, State, ZIP Code]</w:t>
      </w:r>
    </w:p>
    <w:p/>
    <w:p>
      <w:r>
        <w:t>Dear Hiring Manager,</w:t>
      </w:r>
    </w:p>
    <w:p>
      <w:r>
        <w:t>I am excited to apply for the Java Backend Developer role at Adler. Your company's innovative approach and commitment to excellence resonate with my professional values and aspirations.</w:t>
      </w:r>
    </w:p>
    <w:p>
      <w:r>
        <w:t>Adler’s forward-thinking culture and emphasis on creativity make it an ideal place for professional growth. I admire your dedication to fostering innovation and believe that being part of Adler will allow me to contribute significantly while growing professionally.</w:t>
      </w:r>
    </w:p>
    <w:p>
      <w:r>
        <w:t>With a strong background in Java backend development, I have demonstrated my ability to develop robust and efficient solutions. My proactive problem-solving skills and passion for continuous improvement make me a valuable asset to any team. I am confident that my expertise will contribute to Adler's success.</w:t>
      </w:r>
    </w:p>
    <w:p>
      <w:r>
        <w:t>If relentless pursuit of perfection and innovative thinking can be considered crazy, then I am definitely crazy. I constantly push the boundaries of what is possible and seek new ways to challenge the status quo.</w:t>
      </w:r>
    </w:p>
    <w:p>
      <w:r>
        <w:t>I believe that true innovation comes from embracing failure as a learning opportunity. While many fear failure, I see it as a crucial part of the creative process, providing valuable insights for future success.</w:t>
      </w:r>
    </w:p>
    <w:p>
      <w:r>
        <w:t>Thank you for considering my application. I am eager to discuss how my skills and passions align with Adler’s goals. I look forward to the possibility of contributing to your team.</w:t>
      </w:r>
    </w:p>
    <w:p>
      <w:r>
        <w:t>Sincerely,</w:t>
      </w:r>
    </w:p>
    <w:p>
      <w:r>
        <w:t>Surya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